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TEXT </w:t>
      </w:r>
      <w:r>
        <w:t xml:space="preserve">ONE: </w:t>
      </w:r>
      <w:r>
        <w:t xml:space="preserve">Passage </w:t>
      </w:r>
      <w:r>
        <w:t xml:space="preserve">followed </w:t>
      </w:r>
      <w:r>
        <w:t xml:space="preserve">by </w:t>
      </w:r>
      <w:r>
        <w:rPr>
          <w:b/>
        </w:rPr>
        <w:t xml:space="preserve">opens </w:t>
      </w:r>
      <w:r>
        <w:rPr>
          <w:b/>
        </w:rPr>
        <w:t xml:space="preserve">question </w:t>
      </w:r>
    </w:p>
    <w:p/>
    <w:p>
      <w:r>
        <w:t xml:space="preserve">TECHNOLOGY </w:t>
      </w:r>
    </w:p>
    <w:p/>
    <w:p>
      <w:r>
        <w:t xml:space="preserve">Almost </w:t>
      </w:r>
      <w:r>
        <w:t xml:space="preserve">everyone </w:t>
      </w:r>
      <w:r>
        <w:t xml:space="preserve">with </w:t>
      </w:r>
      <w:r>
        <w:t xml:space="preserve">or </w:t>
      </w:r>
      <w:r>
        <w:t xml:space="preserve">without </w:t>
      </w:r>
      <w:r>
        <w:t xml:space="preserve">a </w:t>
      </w:r>
      <w:r>
        <w:t xml:space="preserve">computer </w:t>
      </w:r>
      <w:r>
        <w:t xml:space="preserve">is </w:t>
      </w:r>
      <w:r>
        <w:t xml:space="preserve">aware </w:t>
      </w:r>
      <w:r>
        <w:t xml:space="preserve">of </w:t>
      </w:r>
      <w:r>
        <w:t xml:space="preserve">the </w:t>
      </w:r>
      <w:r>
        <w:t xml:space="preserve">latest </w:t>
      </w:r>
      <w:r>
        <w:t xml:space="preserve">technological </w:t>
      </w:r>
      <w:r>
        <w:t xml:space="preserve">revolution </w:t>
      </w:r>
      <w:r>
        <w:t xml:space="preserve">destined </w:t>
      </w:r>
      <w:r>
        <w:t xml:space="preserve">to </w:t>
      </w:r>
      <w:r>
        <w:t xml:space="preserve">change </w:t>
      </w:r>
      <w:r>
        <w:t xml:space="preserve">forever </w:t>
      </w:r>
      <w:r>
        <w:t xml:space="preserve">the </w:t>
      </w:r>
      <w:r>
        <w:t xml:space="preserve">way </w:t>
      </w:r>
      <w:r>
        <w:t xml:space="preserve">in </w:t>
      </w:r>
      <w:r>
        <w:t xml:space="preserve">which </w:t>
      </w:r>
      <w:r>
        <w:t xml:space="preserve">humans </w:t>
      </w:r>
      <w:r>
        <w:t xml:space="preserve">communicate, </w:t>
      </w:r>
      <w:r>
        <w:t xml:space="preserve">namely, </w:t>
      </w:r>
      <w:r>
        <w:t xml:space="preserve">the </w:t>
      </w:r>
      <w:r>
        <w:t xml:space="preserve">Information </w:t>
      </w:r>
      <w:r>
        <w:t xml:space="preserve">Superhighway, </w:t>
      </w:r>
      <w:r>
        <w:t xml:space="preserve">best </w:t>
      </w:r>
      <w:r>
        <w:t xml:space="preserve">exemplified </w:t>
      </w:r>
      <w:r>
        <w:t xml:space="preserve">by </w:t>
      </w:r>
      <w:r>
        <w:t xml:space="preserve">the </w:t>
      </w:r>
      <w:r>
        <w:t xml:space="preserve">ubiquitous </w:t>
      </w:r>
      <w:r>
        <w:t xml:space="preserve">Internet. </w:t>
      </w:r>
      <w:r>
        <w:t xml:space="preserve">Already, </w:t>
      </w:r>
      <w:r>
        <w:t xml:space="preserve">millions </w:t>
      </w:r>
      <w:r>
        <w:t xml:space="preserve">of </w:t>
      </w:r>
      <w:r>
        <w:t xml:space="preserve">people </w:t>
      </w:r>
      <w:r>
        <w:t xml:space="preserve">around </w:t>
      </w:r>
      <w:r>
        <w:t xml:space="preserve">the </w:t>
      </w:r>
      <w:r>
        <w:t xml:space="preserve">world </w:t>
      </w:r>
      <w:r>
        <w:t xml:space="preserve">are </w:t>
      </w:r>
      <w:r>
        <w:t xml:space="preserve">linked </w:t>
      </w:r>
      <w:r>
        <w:t xml:space="preserve">by </w:t>
      </w:r>
      <w:r>
        <w:t xml:space="preserve">computer </w:t>
      </w:r>
      <w:r>
        <w:t xml:space="preserve">simply </w:t>
      </w:r>
      <w:r>
        <w:t xml:space="preserve">by </w:t>
      </w:r>
      <w:r>
        <w:t xml:space="preserve">having </w:t>
      </w:r>
      <w:r>
        <w:t xml:space="preserve">a </w:t>
      </w:r>
      <w:r>
        <w:t xml:space="preserve">modem </w:t>
      </w:r>
      <w:r>
        <w:t xml:space="preserve">and </w:t>
      </w:r>
      <w:r>
        <w:t xml:space="preserve">an </w:t>
      </w:r>
      <w:r>
        <w:t xml:space="preserve">address </w:t>
      </w:r>
      <w:r>
        <w:t xml:space="preserve">on </w:t>
      </w:r>
      <w:r>
        <w:t xml:space="preserve">the </w:t>
      </w:r>
      <w:r>
        <w:t xml:space="preserve">‘Net’, </w:t>
      </w:r>
      <w:r>
        <w:t xml:space="preserve">in </w:t>
      </w:r>
      <w:r>
        <w:t xml:space="preserve">much </w:t>
      </w:r>
      <w:r>
        <w:t xml:space="preserve">the </w:t>
      </w:r>
      <w:r>
        <w:t xml:space="preserve">same </w:t>
      </w:r>
      <w:r>
        <w:t xml:space="preserve">way </w:t>
      </w:r>
      <w:r>
        <w:t xml:space="preserve">that </w:t>
      </w:r>
      <w:r>
        <w:t xml:space="preserve">owning </w:t>
      </w:r>
      <w:r>
        <w:t xml:space="preserve">a </w:t>
      </w:r>
      <w:r>
        <w:t xml:space="preserve">telephone </w:t>
      </w:r>
      <w:r>
        <w:t xml:space="preserve">links </w:t>
      </w:r>
      <w:r>
        <w:t xml:space="preserve">us </w:t>
      </w:r>
      <w:r>
        <w:t xml:space="preserve">to </w:t>
      </w:r>
      <w:r>
        <w:t xml:space="preserve">almost </w:t>
      </w:r>
      <w:r>
        <w:t xml:space="preserve">everyone </w:t>
      </w:r>
      <w:r>
        <w:t xml:space="preserve">who </w:t>
      </w:r>
      <w:r>
        <w:t xml:space="preserve">pays </w:t>
      </w:r>
      <w:r>
        <w:t xml:space="preserve">a </w:t>
      </w:r>
      <w:r>
        <w:t xml:space="preserve">phone </w:t>
      </w:r>
      <w:r>
        <w:t xml:space="preserve">bill. </w:t>
      </w:r>
      <w:r>
        <w:t xml:space="preserve">In </w:t>
      </w:r>
      <w:r>
        <w:t xml:space="preserve">fact, </w:t>
      </w:r>
      <w:r>
        <w:t xml:space="preserve">since </w:t>
      </w:r>
      <w:r>
        <w:t xml:space="preserve">the </w:t>
      </w:r>
      <w:r>
        <w:t xml:space="preserve">computer </w:t>
      </w:r>
      <w:r>
        <w:t xml:space="preserve">connections </w:t>
      </w:r>
      <w:r>
        <w:t xml:space="preserve">are </w:t>
      </w:r>
      <w:r>
        <w:t xml:space="preserve">made </w:t>
      </w:r>
      <w:r>
        <w:t xml:space="preserve">via </w:t>
      </w:r>
      <w:r>
        <w:t xml:space="preserve">the </w:t>
      </w:r>
      <w:r>
        <w:t xml:space="preserve">phone </w:t>
      </w:r>
      <w:r>
        <w:t xml:space="preserve">line, </w:t>
      </w:r>
      <w:r>
        <w:t xml:space="preserve">the </w:t>
      </w:r>
      <w:r>
        <w:t xml:space="preserve">Internet </w:t>
      </w:r>
      <w:r>
        <w:t xml:space="preserve">can </w:t>
      </w:r>
      <w:r>
        <w:t xml:space="preserve">be </w:t>
      </w:r>
      <w:r>
        <w:t xml:space="preserve">envisaged </w:t>
      </w:r>
      <w:r>
        <w:t xml:space="preserve">as </w:t>
      </w:r>
      <w:r>
        <w:t xml:space="preserve">a </w:t>
      </w:r>
      <w:r>
        <w:t xml:space="preserve">net </w:t>
      </w:r>
      <w:r>
        <w:t xml:space="preserve">work </w:t>
      </w:r>
      <w:r>
        <w:t xml:space="preserve">of </w:t>
      </w:r>
      <w:r>
        <w:t xml:space="preserve">visual </w:t>
      </w:r>
      <w:r>
        <w:t xml:space="preserve">telephone </w:t>
      </w:r>
      <w:r>
        <w:t xml:space="preserve">links. </w:t>
      </w:r>
      <w:r>
        <w:t xml:space="preserve">It </w:t>
      </w:r>
      <w:r>
        <w:t xml:space="preserve">remains </w:t>
      </w:r>
      <w:r>
        <w:t xml:space="preserve">to </w:t>
      </w:r>
      <w:r>
        <w:t xml:space="preserve">be </w:t>
      </w:r>
      <w:r>
        <w:t xml:space="preserve">seen </w:t>
      </w:r>
      <w:r>
        <w:t xml:space="preserve">in </w:t>
      </w:r>
      <w:r>
        <w:t xml:space="preserve">which </w:t>
      </w:r>
      <w:r>
        <w:t xml:space="preserve">direction </w:t>
      </w:r>
      <w:r>
        <w:t xml:space="preserve">the </w:t>
      </w:r>
      <w:r>
        <w:t xml:space="preserve">Information </w:t>
      </w:r>
      <w:r>
        <w:t xml:space="preserve">Superhighway </w:t>
      </w:r>
      <w:r>
        <w:t xml:space="preserve">is </w:t>
      </w:r>
      <w:r>
        <w:t xml:space="preserve">headed, </w:t>
      </w:r>
      <w:r>
        <w:t xml:space="preserve">but </w:t>
      </w:r>
      <w:r>
        <w:t xml:space="preserve">many </w:t>
      </w:r>
      <w:r>
        <w:t xml:space="preserve">believe </w:t>
      </w:r>
      <w:r>
        <w:t xml:space="preserve">it </w:t>
      </w:r>
      <w:r>
        <w:t xml:space="preserve">is </w:t>
      </w:r>
      <w:r>
        <w:t xml:space="preserve">the </w:t>
      </w:r>
      <w:r>
        <w:t xml:space="preserve">educational </w:t>
      </w:r>
      <w:r>
        <w:t xml:space="preserve">hope </w:t>
      </w:r>
      <w:r>
        <w:t xml:space="preserve">of </w:t>
      </w:r>
      <w:r>
        <w:t xml:space="preserve">the </w:t>
      </w:r>
      <w:r>
        <w:t xml:space="preserve">future. </w:t>
      </w:r>
    </w:p>
    <w:p/>
    <w:p/>
    <w:p>
      <w:r>
        <w:t xml:space="preserve">The </w:t>
      </w:r>
      <w:r>
        <w:t xml:space="preserve">World </w:t>
      </w:r>
      <w:r>
        <w:t xml:space="preserve">Wide </w:t>
      </w:r>
      <w:r>
        <w:t xml:space="preserve">Web, </w:t>
      </w:r>
      <w:r>
        <w:t xml:space="preserve">an </w:t>
      </w:r>
      <w:r>
        <w:t xml:space="preserve">enormous </w:t>
      </w:r>
      <w:r>
        <w:t xml:space="preserve">collection </w:t>
      </w:r>
      <w:r>
        <w:t xml:space="preserve">of </w:t>
      </w:r>
      <w:r>
        <w:t xml:space="preserve">Internet </w:t>
      </w:r>
      <w:r>
        <w:t xml:space="preserve">addresses </w:t>
      </w:r>
      <w:r>
        <w:t xml:space="preserve">or </w:t>
      </w:r>
      <w:r>
        <w:t xml:space="preserve">sites, </w:t>
      </w:r>
      <w:r>
        <w:t xml:space="preserve">all </w:t>
      </w:r>
      <w:r>
        <w:t xml:space="preserve">of </w:t>
      </w:r>
      <w:r>
        <w:t xml:space="preserve">which </w:t>
      </w:r>
      <w:r>
        <w:t xml:space="preserve">can </w:t>
      </w:r>
      <w:r>
        <w:t xml:space="preserve">be </w:t>
      </w:r>
      <w:r>
        <w:t xml:space="preserve">accessed </w:t>
      </w:r>
      <w:r>
        <w:t xml:space="preserve">for </w:t>
      </w:r>
      <w:r>
        <w:t xml:space="preserve">information, </w:t>
      </w:r>
      <w:r>
        <w:t xml:space="preserve">has </w:t>
      </w:r>
      <w:r>
        <w:t xml:space="preserve">been </w:t>
      </w:r>
      <w:r>
        <w:t xml:space="preserve">mainly </w:t>
      </w:r>
      <w:r>
        <w:t xml:space="preserve">responsible </w:t>
      </w:r>
      <w:r>
        <w:t xml:space="preserve">for </w:t>
      </w:r>
      <w:r>
        <w:t xml:space="preserve">the </w:t>
      </w:r>
      <w:r>
        <w:t xml:space="preserve">increase </w:t>
      </w:r>
      <w:r>
        <w:t xml:space="preserve">in </w:t>
      </w:r>
      <w:r>
        <w:t xml:space="preserve">interest </w:t>
      </w:r>
      <w:r>
        <w:t xml:space="preserve">in </w:t>
      </w:r>
      <w:r>
        <w:t xml:space="preserve">the </w:t>
      </w:r>
      <w:r>
        <w:t xml:space="preserve">Internet </w:t>
      </w:r>
      <w:r>
        <w:t xml:space="preserve">in </w:t>
      </w:r>
      <w:r>
        <w:t xml:space="preserve">the </w:t>
      </w:r>
      <w:r>
        <w:t xml:space="preserve">1990s. </w:t>
      </w:r>
      <w:r>
        <w:t xml:space="preserve">Before </w:t>
      </w:r>
      <w:r>
        <w:t xml:space="preserve">the </w:t>
      </w:r>
      <w:r>
        <w:t xml:space="preserve">World </w:t>
      </w:r>
      <w:r>
        <w:t xml:space="preserve">Wide </w:t>
      </w:r>
      <w:r>
        <w:t xml:space="preserve">Web, </w:t>
      </w:r>
      <w:r>
        <w:t xml:space="preserve">the </w:t>
      </w:r>
      <w:r>
        <w:t xml:space="preserve">‘Net’ </w:t>
      </w:r>
      <w:r>
        <w:t xml:space="preserve">was </w:t>
      </w:r>
      <w:r>
        <w:t xml:space="preserve">comparable </w:t>
      </w:r>
      <w:r>
        <w:t xml:space="preserve">to </w:t>
      </w:r>
      <w:r>
        <w:t xml:space="preserve">an </w:t>
      </w:r>
      <w:r>
        <w:t xml:space="preserve">integrated </w:t>
      </w:r>
      <w:r>
        <w:t xml:space="preserve">collection </w:t>
      </w:r>
      <w:r>
        <w:t xml:space="preserve">of </w:t>
      </w:r>
      <w:r>
        <w:t xml:space="preserve">computerised </w:t>
      </w:r>
      <w:r>
        <w:t xml:space="preserve">typewriters, </w:t>
      </w:r>
      <w:r>
        <w:t xml:space="preserve">but </w:t>
      </w:r>
      <w:r>
        <w:t xml:space="preserve">the </w:t>
      </w:r>
      <w:r>
        <w:t xml:space="preserve">introduction </w:t>
      </w:r>
      <w:r>
        <w:t xml:space="preserve">of </w:t>
      </w:r>
      <w:r>
        <w:t xml:space="preserve">the </w:t>
      </w:r>
      <w:r>
        <w:t xml:space="preserve">‘Web’ </w:t>
      </w:r>
      <w:r>
        <w:t xml:space="preserve">in </w:t>
      </w:r>
      <w:r>
        <w:t xml:space="preserve">1990 </w:t>
      </w:r>
      <w:r>
        <w:t xml:space="preserve">allowed </w:t>
      </w:r>
      <w:r>
        <w:t xml:space="preserve">not </w:t>
      </w:r>
      <w:r>
        <w:t xml:space="preserve">only </w:t>
      </w:r>
      <w:r>
        <w:t xml:space="preserve">text </w:t>
      </w:r>
      <w:r>
        <w:t xml:space="preserve">links </w:t>
      </w:r>
      <w:r>
        <w:t xml:space="preserve">to </w:t>
      </w:r>
      <w:r>
        <w:t xml:space="preserve">be </w:t>
      </w:r>
      <w:r>
        <w:t xml:space="preserve">made </w:t>
      </w:r>
      <w:r>
        <w:t xml:space="preserve">but </w:t>
      </w:r>
      <w:r>
        <w:t xml:space="preserve">also </w:t>
      </w:r>
      <w:r>
        <w:t xml:space="preserve">graphs, </w:t>
      </w:r>
      <w:r>
        <w:t xml:space="preserve">images </w:t>
      </w:r>
      <w:r>
        <w:t xml:space="preserve">and </w:t>
      </w:r>
      <w:r>
        <w:t xml:space="preserve">even </w:t>
      </w:r>
      <w:r>
        <w:t xml:space="preserve">video. </w:t>
      </w:r>
      <w:r>
        <w:t xml:space="preserve">A </w:t>
      </w:r>
      <w:r>
        <w:t xml:space="preserve">Wed </w:t>
      </w:r>
      <w:r>
        <w:t xml:space="preserve">site </w:t>
      </w:r>
      <w:r>
        <w:t xml:space="preserve">consists </w:t>
      </w:r>
      <w:r>
        <w:t xml:space="preserve">of </w:t>
      </w:r>
      <w:r>
        <w:t xml:space="preserve">a </w:t>
      </w:r>
      <w:r>
        <w:t xml:space="preserve">‘home </w:t>
      </w:r>
      <w:r>
        <w:t xml:space="preserve">page’, </w:t>
      </w:r>
      <w:r>
        <w:t xml:space="preserve">the </w:t>
      </w:r>
      <w:r>
        <w:t xml:space="preserve">first </w:t>
      </w:r>
      <w:r>
        <w:t xml:space="preserve">screen </w:t>
      </w:r>
      <w:r>
        <w:t xml:space="preserve">of </w:t>
      </w:r>
      <w:r>
        <w:t xml:space="preserve">a </w:t>
      </w:r>
      <w:r>
        <w:t xml:space="preserve">particular </w:t>
      </w:r>
      <w:r>
        <w:t xml:space="preserve">site </w:t>
      </w:r>
      <w:r>
        <w:t xml:space="preserve">on </w:t>
      </w:r>
      <w:r>
        <w:t xml:space="preserve">the </w:t>
      </w:r>
      <w:r>
        <w:t xml:space="preserve">computer </w:t>
      </w:r>
      <w:r>
        <w:t xml:space="preserve">to </w:t>
      </w:r>
      <w:r>
        <w:t xml:space="preserve">which </w:t>
      </w:r>
      <w:r>
        <w:t xml:space="preserve">you </w:t>
      </w:r>
      <w:r>
        <w:t xml:space="preserve">are </w:t>
      </w:r>
      <w:r>
        <w:t xml:space="preserve">connected, </w:t>
      </w:r>
      <w:r>
        <w:t xml:space="preserve">from </w:t>
      </w:r>
      <w:r>
        <w:t xml:space="preserve">where </w:t>
      </w:r>
      <w:r>
        <w:t xml:space="preserve">access </w:t>
      </w:r>
      <w:r>
        <w:t xml:space="preserve">can </w:t>
      </w:r>
      <w:r>
        <w:t xml:space="preserve">be </w:t>
      </w:r>
      <w:r>
        <w:t xml:space="preserve">had </w:t>
      </w:r>
      <w:r>
        <w:t xml:space="preserve">to </w:t>
      </w:r>
      <w:r>
        <w:t xml:space="preserve">other </w:t>
      </w:r>
      <w:r>
        <w:t xml:space="preserve">subject </w:t>
      </w:r>
      <w:r>
        <w:t xml:space="preserve">related </w:t>
      </w:r>
      <w:r>
        <w:t xml:space="preserve">‘pages’ </w:t>
      </w:r>
      <w:r>
        <w:t xml:space="preserve">at </w:t>
      </w:r>
      <w:r>
        <w:t xml:space="preserve">the </w:t>
      </w:r>
      <w:r>
        <w:t xml:space="preserve">site </w:t>
      </w:r>
      <w:r>
        <w:t xml:space="preserve">and </w:t>
      </w:r>
      <w:r>
        <w:t xml:space="preserve">to </w:t>
      </w:r>
      <w:r>
        <w:t xml:space="preserve">thousands </w:t>
      </w:r>
      <w:r>
        <w:t xml:space="preserve">of </w:t>
      </w:r>
      <w:r>
        <w:t xml:space="preserve">other </w:t>
      </w:r>
      <w:r>
        <w:t xml:space="preserve">computers </w:t>
      </w:r>
      <w:r>
        <w:t xml:space="preserve">all </w:t>
      </w:r>
      <w:r>
        <w:t xml:space="preserve">over </w:t>
      </w:r>
      <w:r>
        <w:t xml:space="preserve">the </w:t>
      </w:r>
      <w:r>
        <w:t xml:space="preserve">world. </w:t>
      </w:r>
      <w:r>
        <w:t xml:space="preserve">This </w:t>
      </w:r>
      <w:r>
        <w:t xml:space="preserve">is </w:t>
      </w:r>
      <w:r>
        <w:t xml:space="preserve">achieved </w:t>
      </w:r>
      <w:r>
        <w:t xml:space="preserve">by </w:t>
      </w:r>
      <w:r>
        <w:t xml:space="preserve">a </w:t>
      </w:r>
      <w:r>
        <w:t xml:space="preserve">process </w:t>
      </w:r>
      <w:r>
        <w:t xml:space="preserve">called </w:t>
      </w:r>
      <w:r>
        <w:t xml:space="preserve">‘hypertext’. </w:t>
      </w:r>
      <w:r>
        <w:t xml:space="preserve">By </w:t>
      </w:r>
      <w:r>
        <w:t xml:space="preserve">clicking </w:t>
      </w:r>
      <w:r>
        <w:t xml:space="preserve">with </w:t>
      </w:r>
      <w:r>
        <w:t xml:space="preserve">a </w:t>
      </w:r>
      <w:r>
        <w:t xml:space="preserve">mouse </w:t>
      </w:r>
      <w:r>
        <w:t xml:space="preserve">device </w:t>
      </w:r>
      <w:r>
        <w:t xml:space="preserve">on </w:t>
      </w:r>
      <w:r>
        <w:t xml:space="preserve">various </w:t>
      </w:r>
      <w:r>
        <w:t xml:space="preserve">parts </w:t>
      </w:r>
      <w:r>
        <w:t xml:space="preserve">of </w:t>
      </w:r>
      <w:r>
        <w:t xml:space="preserve">the </w:t>
      </w:r>
      <w:r>
        <w:t xml:space="preserve">screen, </w:t>
      </w:r>
      <w:r>
        <w:t xml:space="preserve">a </w:t>
      </w:r>
      <w:r>
        <w:t xml:space="preserve">person </w:t>
      </w:r>
      <w:r>
        <w:t xml:space="preserve">connected </w:t>
      </w:r>
      <w:r>
        <w:t xml:space="preserve">to </w:t>
      </w:r>
      <w:r>
        <w:t xml:space="preserve">the </w:t>
      </w:r>
      <w:r>
        <w:t xml:space="preserve">‘Net’ </w:t>
      </w:r>
      <w:r>
        <w:t xml:space="preserve">can </w:t>
      </w:r>
      <w:r>
        <w:t xml:space="preserve">go </w:t>
      </w:r>
      <w:r>
        <w:t xml:space="preserve">travelling, </w:t>
      </w:r>
      <w:r>
        <w:t xml:space="preserve">or </w:t>
      </w:r>
      <w:r>
        <w:t xml:space="preserve">‘surfing’ </w:t>
      </w:r>
      <w:r>
        <w:t xml:space="preserve">through </w:t>
      </w:r>
      <w:r>
        <w:t xml:space="preserve">a </w:t>
      </w:r>
      <w:r>
        <w:t xml:space="preserve">web </w:t>
      </w:r>
      <w:r>
        <w:t xml:space="preserve">of </w:t>
      </w:r>
      <w:r>
        <w:t xml:space="preserve">pages </w:t>
      </w:r>
      <w:r>
        <w:t xml:space="preserve">to </w:t>
      </w:r>
      <w:r>
        <w:t xml:space="preserve">locate </w:t>
      </w:r>
      <w:r>
        <w:t xml:space="preserve">whatever </w:t>
      </w:r>
      <w:r>
        <w:t xml:space="preserve">information </w:t>
      </w:r>
      <w:r>
        <w:t xml:space="preserve">is </w:t>
      </w:r>
      <w:r>
        <w:t xml:space="preserve">required. </w:t>
      </w:r>
    </w:p>
    <w:p/>
    <w:p/>
    <w:p>
      <w:r>
        <w:t xml:space="preserve">Anyone </w:t>
      </w:r>
      <w:r>
        <w:t xml:space="preserve">can </w:t>
      </w:r>
      <w:r>
        <w:t xml:space="preserve">set </w:t>
      </w:r>
      <w:r>
        <w:t xml:space="preserve">up </w:t>
      </w:r>
      <w:r>
        <w:t xml:space="preserve">a </w:t>
      </w:r>
      <w:r>
        <w:t xml:space="preserve">site; </w:t>
      </w:r>
      <w:r>
        <w:t xml:space="preserve">promoting </w:t>
      </w:r>
      <w:r>
        <w:t xml:space="preserve">your </w:t>
      </w:r>
      <w:r>
        <w:t xml:space="preserve">club, </w:t>
      </w:r>
      <w:r>
        <w:t xml:space="preserve">your </w:t>
      </w:r>
      <w:r>
        <w:t xml:space="preserve">institution, </w:t>
      </w:r>
      <w:r>
        <w:t xml:space="preserve">your </w:t>
      </w:r>
      <w:r>
        <w:t xml:space="preserve">company’s </w:t>
      </w:r>
      <w:r>
        <w:t xml:space="preserve">products </w:t>
      </w:r>
      <w:r>
        <w:t xml:space="preserve">or </w:t>
      </w:r>
      <w:r>
        <w:t xml:space="preserve">simply </w:t>
      </w:r>
      <w:r>
        <w:t xml:space="preserve">yourself, </w:t>
      </w:r>
      <w:r>
        <w:t xml:space="preserve">is </w:t>
      </w:r>
      <w:r>
        <w:t xml:space="preserve">what </w:t>
      </w:r>
      <w:r>
        <w:t xml:space="preserve">the </w:t>
      </w:r>
      <w:r>
        <w:t xml:space="preserve">Web </w:t>
      </w:r>
      <w:r>
        <w:t xml:space="preserve">and </w:t>
      </w:r>
      <w:r>
        <w:t xml:space="preserve">the </w:t>
      </w:r>
      <w:r>
        <w:t xml:space="preserve">Internet </w:t>
      </w:r>
      <w:r>
        <w:t xml:space="preserve">is </w:t>
      </w:r>
      <w:r>
        <w:t xml:space="preserve">all </w:t>
      </w:r>
      <w:r>
        <w:t xml:space="preserve">about. </w:t>
      </w:r>
      <w:r>
        <w:t xml:space="preserve">And </w:t>
      </w:r>
      <w:r>
        <w:t xml:space="preserve">what </w:t>
      </w:r>
      <w:r>
        <w:t xml:space="preserve">is </w:t>
      </w:r>
      <w:r>
        <w:t xml:space="preserve">more, </w:t>
      </w:r>
      <w:r>
        <w:t xml:space="preserve">information </w:t>
      </w:r>
      <w:r>
        <w:t xml:space="preserve">on </w:t>
      </w:r>
      <w:r>
        <w:t xml:space="preserve">the </w:t>
      </w:r>
      <w:r>
        <w:t xml:space="preserve">Internet </w:t>
      </w:r>
      <w:r>
        <w:t xml:space="preserve">is </w:t>
      </w:r>
      <w:r>
        <w:t xml:space="preserve">not </w:t>
      </w:r>
      <w:r>
        <w:t xml:space="preserve">owned </w:t>
      </w:r>
      <w:r>
        <w:t xml:space="preserve">or </w:t>
      </w:r>
      <w:r>
        <w:t xml:space="preserve">controlled </w:t>
      </w:r>
      <w:r>
        <w:t xml:space="preserve">by </w:t>
      </w:r>
      <w:r>
        <w:t xml:space="preserve">any </w:t>
      </w:r>
      <w:r>
        <w:t xml:space="preserve">one </w:t>
      </w:r>
      <w:r>
        <w:t xml:space="preserve">organisation. </w:t>
      </w:r>
      <w:r>
        <w:t xml:space="preserve">It </w:t>
      </w:r>
      <w:r>
        <w:t xml:space="preserve">is, </w:t>
      </w:r>
      <w:r>
        <w:t xml:space="preserve">perhaps, </w:t>
      </w:r>
      <w:r>
        <w:t xml:space="preserve">true </w:t>
      </w:r>
      <w:r>
        <w:t xml:space="preserve">to </w:t>
      </w:r>
      <w:r>
        <w:t xml:space="preserve">say </w:t>
      </w:r>
      <w:r>
        <w:t xml:space="preserve">that </w:t>
      </w:r>
      <w:r>
        <w:t xml:space="preserve">no-one </w:t>
      </w:r>
      <w:r>
        <w:t xml:space="preserve">and </w:t>
      </w:r>
      <w:r>
        <w:t xml:space="preserve">therefore </w:t>
      </w:r>
      <w:r>
        <w:t xml:space="preserve">everyone </w:t>
      </w:r>
      <w:r>
        <w:t xml:space="preserve">owns </w:t>
      </w:r>
      <w:r>
        <w:t xml:space="preserve">the </w:t>
      </w:r>
      <w:r>
        <w:t xml:space="preserve">‘Net’. </w:t>
      </w:r>
      <w:r>
        <w:t xml:space="preserve">Because </w:t>
      </w:r>
      <w:r>
        <w:t xml:space="preserve">of </w:t>
      </w:r>
      <w:r>
        <w:t xml:space="preserve">the </w:t>
      </w:r>
      <w:r>
        <w:t xml:space="preserve">relative </w:t>
      </w:r>
      <w:r>
        <w:t xml:space="preserve">freedom </w:t>
      </w:r>
      <w:r>
        <w:t xml:space="preserve">of </w:t>
      </w:r>
      <w:r>
        <w:t xml:space="preserve">access </w:t>
      </w:r>
      <w:r>
        <w:t xml:space="preserve">to </w:t>
      </w:r>
      <w:r>
        <w:t xml:space="preserve">information, </w:t>
      </w:r>
      <w:r>
        <w:t xml:space="preserve">the </w:t>
      </w:r>
      <w:r>
        <w:t xml:space="preserve">Internet </w:t>
      </w:r>
      <w:r>
        <w:t xml:space="preserve">has </w:t>
      </w:r>
      <w:r>
        <w:t xml:space="preserve">often </w:t>
      </w:r>
      <w:r>
        <w:t xml:space="preserve">been </w:t>
      </w:r>
      <w:r>
        <w:t xml:space="preserve">criticised </w:t>
      </w:r>
      <w:r>
        <w:t xml:space="preserve">by </w:t>
      </w:r>
      <w:r>
        <w:t xml:space="preserve">the </w:t>
      </w:r>
      <w:r>
        <w:t xml:space="preserve">media </w:t>
      </w:r>
      <w:r>
        <w:t xml:space="preserve">as </w:t>
      </w:r>
      <w:r>
        <w:t xml:space="preserve">a </w:t>
      </w:r>
      <w:r>
        <w:t xml:space="preserve">potentially </w:t>
      </w:r>
      <w:r>
        <w:t xml:space="preserve">hazardous </w:t>
      </w:r>
      <w:r>
        <w:t xml:space="preserve">tool </w:t>
      </w:r>
      <w:r>
        <w:t xml:space="preserve">in </w:t>
      </w:r>
      <w:r>
        <w:t xml:space="preserve">the </w:t>
      </w:r>
      <w:r>
        <w:t xml:space="preserve">hands </w:t>
      </w:r>
      <w:r>
        <w:t xml:space="preserve">of </w:t>
      </w:r>
      <w:r>
        <w:t xml:space="preserve">your </w:t>
      </w:r>
      <w:r>
        <w:t xml:space="preserve">computer </w:t>
      </w:r>
      <w:r>
        <w:t xml:space="preserve">users. </w:t>
      </w:r>
      <w:r>
        <w:t xml:space="preserve">This </w:t>
      </w:r>
      <w:r>
        <w:t xml:space="preserve">perception </w:t>
      </w:r>
      <w:r>
        <w:t xml:space="preserve">has </w:t>
      </w:r>
      <w:r>
        <w:t xml:space="preserve">proved </w:t>
      </w:r>
      <w:r>
        <w:t xml:space="preserve">to </w:t>
      </w:r>
      <w:r>
        <w:t xml:space="preserve">be </w:t>
      </w:r>
      <w:r>
        <w:t xml:space="preserve">largely </w:t>
      </w:r>
      <w:r>
        <w:t xml:space="preserve">false </w:t>
      </w:r>
      <w:r>
        <w:t xml:space="preserve">however, </w:t>
      </w:r>
      <w:r>
        <w:t xml:space="preserve">and </w:t>
      </w:r>
      <w:r>
        <w:t xml:space="preserve">the </w:t>
      </w:r>
      <w:r>
        <w:t xml:space="preserve">vast </w:t>
      </w:r>
      <w:r>
        <w:t xml:space="preserve">majority </w:t>
      </w:r>
      <w:r>
        <w:t xml:space="preserve">of </w:t>
      </w:r>
      <w:r>
        <w:t xml:space="preserve">users </w:t>
      </w:r>
      <w:r>
        <w:t xml:space="preserve">both </w:t>
      </w:r>
      <w:r>
        <w:t xml:space="preserve">young </w:t>
      </w:r>
      <w:r>
        <w:t xml:space="preserve">and </w:t>
      </w:r>
      <w:r>
        <w:t xml:space="preserve">old </w:t>
      </w:r>
      <w:r>
        <w:t xml:space="preserve">get </w:t>
      </w:r>
      <w:r>
        <w:t xml:space="preserve">connected </w:t>
      </w:r>
      <w:r>
        <w:t xml:space="preserve">with </w:t>
      </w:r>
      <w:r>
        <w:t xml:space="preserve">the </w:t>
      </w:r>
      <w:r>
        <w:t xml:space="preserve">Internet </w:t>
      </w:r>
      <w:r>
        <w:t xml:space="preserve">for </w:t>
      </w:r>
      <w:r>
        <w:t xml:space="preserve">the </w:t>
      </w:r>
      <w:r>
        <w:t xml:space="preserve">dual </w:t>
      </w:r>
      <w:r>
        <w:t xml:space="preserve">purposes </w:t>
      </w:r>
      <w:r>
        <w:t xml:space="preserve">for </w:t>
      </w:r>
      <w:r>
        <w:t xml:space="preserve">which </w:t>
      </w:r>
      <w:r>
        <w:t xml:space="preserve">it </w:t>
      </w:r>
      <w:r>
        <w:t xml:space="preserve">was </w:t>
      </w:r>
      <w:r>
        <w:t xml:space="preserve">intended </w:t>
      </w:r>
      <w:r>
        <w:t xml:space="preserve">– </w:t>
      </w:r>
      <w:r>
        <w:t xml:space="preserve">discovery </w:t>
      </w:r>
      <w:r>
        <w:t xml:space="preserve">and </w:t>
      </w:r>
      <w:r>
        <w:t xml:space="preserve">delight.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